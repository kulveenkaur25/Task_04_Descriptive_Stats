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28DD1" w14:textId="77777777" w:rsidR="00E71846" w:rsidRPr="000F6104" w:rsidRDefault="00000000">
      <w:pPr>
        <w:pStyle w:val="Title"/>
        <w:rPr>
          <w:rFonts w:ascii="Times New Roman" w:hAnsi="Times New Roman" w:cs="Times New Roman"/>
          <w:color w:val="auto"/>
        </w:rPr>
      </w:pPr>
      <w:r w:rsidRPr="000F6104">
        <w:rPr>
          <w:rFonts w:ascii="Times New Roman" w:hAnsi="Times New Roman" w:cs="Times New Roman"/>
          <w:color w:val="auto"/>
        </w:rPr>
        <w:t>Descriptive Statistics Analysis Report</w:t>
      </w:r>
    </w:p>
    <w:p w14:paraId="39077D7E" w14:textId="647AF5F1" w:rsidR="00E71846" w:rsidRPr="000F6104" w:rsidRDefault="00000000">
      <w:pPr>
        <w:rPr>
          <w:rFonts w:ascii="Times New Roman" w:hAnsi="Times New Roman" w:cs="Times New Roman"/>
        </w:rPr>
      </w:pPr>
      <w:r w:rsidRPr="000F6104">
        <w:rPr>
          <w:rFonts w:ascii="Times New Roman" w:hAnsi="Times New Roman" w:cs="Times New Roman"/>
        </w:rPr>
        <w:t>Name:Kulveen Kaur</w:t>
      </w:r>
    </w:p>
    <w:p w14:paraId="6F661A45" w14:textId="05BEF75C" w:rsidR="00E71846" w:rsidRPr="000F6104" w:rsidRDefault="00000000">
      <w:pPr>
        <w:rPr>
          <w:rFonts w:ascii="Times New Roman" w:hAnsi="Times New Roman" w:cs="Times New Roman"/>
        </w:rPr>
      </w:pPr>
      <w:r w:rsidRPr="000F6104">
        <w:rPr>
          <w:rFonts w:ascii="Times New Roman" w:hAnsi="Times New Roman" w:cs="Times New Roman"/>
        </w:rPr>
        <w:t>University:Syracuse University</w:t>
      </w:r>
    </w:p>
    <w:p w14:paraId="3B0ABE8E" w14:textId="73F36F80" w:rsidR="00E71846" w:rsidRPr="000F6104" w:rsidRDefault="00000000">
      <w:pPr>
        <w:rPr>
          <w:rFonts w:ascii="Times New Roman" w:hAnsi="Times New Roman" w:cs="Times New Roman"/>
        </w:rPr>
      </w:pPr>
      <w:r w:rsidRPr="000F6104">
        <w:rPr>
          <w:rFonts w:ascii="Times New Roman" w:hAnsi="Times New Roman" w:cs="Times New Roman"/>
        </w:rPr>
        <w:t>Course:Applied Data Science</w:t>
      </w:r>
    </w:p>
    <w:p w14:paraId="263D203C" w14:textId="2B9D0749" w:rsidR="00E71846" w:rsidRPr="000F6104" w:rsidRDefault="00000000">
      <w:pPr>
        <w:rPr>
          <w:rFonts w:ascii="Times New Roman" w:hAnsi="Times New Roman" w:cs="Times New Roman"/>
        </w:rPr>
      </w:pPr>
      <w:r w:rsidRPr="000F6104">
        <w:rPr>
          <w:rFonts w:ascii="Times New Roman" w:hAnsi="Times New Roman" w:cs="Times New Roman"/>
        </w:rPr>
        <w:t>Task:Research Task 04 - Descriptive Statistics Using Python, Polars, and Pure Python</w:t>
      </w:r>
    </w:p>
    <w:p w14:paraId="120A5EB0" w14:textId="77777777" w:rsidR="00E71846" w:rsidRPr="000F6104" w:rsidRDefault="00000000">
      <w:pPr>
        <w:pStyle w:val="Heading1"/>
        <w:rPr>
          <w:rFonts w:ascii="Times New Roman" w:hAnsi="Times New Roman" w:cs="Times New Roman"/>
          <w:color w:val="auto"/>
        </w:rPr>
      </w:pPr>
      <w:r w:rsidRPr="000F6104">
        <w:rPr>
          <w:rFonts w:ascii="Times New Roman" w:hAnsi="Times New Roman" w:cs="Times New Roman"/>
          <w:color w:val="auto"/>
        </w:rPr>
        <w:t>Introduction</w:t>
      </w:r>
    </w:p>
    <w:p w14:paraId="32DF44F4" w14:textId="77777777" w:rsidR="00E71846" w:rsidRPr="000F6104" w:rsidRDefault="00000000">
      <w:pPr>
        <w:rPr>
          <w:rFonts w:ascii="Times New Roman" w:hAnsi="Times New Roman" w:cs="Times New Roman"/>
        </w:rPr>
      </w:pPr>
      <w:r w:rsidRPr="000F6104">
        <w:rPr>
          <w:rFonts w:ascii="Times New Roman" w:hAnsi="Times New Roman" w:cs="Times New Roman"/>
        </w:rPr>
        <w:t>The objective of this task was to compute and compare descriptive statistics using three different approaches — Pandas, Polars, and pure Python. The dataset used, 'MERGED2021_22_PP.csv', contains educational data for institutions across U.S. states. The goal was to group the data by state abbreviation (STABBR) and perform analysis on selected features such as median earnings, Pell Grant percentages, and graduate debt.</w:t>
      </w:r>
    </w:p>
    <w:p w14:paraId="3A651544" w14:textId="77777777" w:rsidR="00E71846" w:rsidRPr="000F6104" w:rsidRDefault="00000000">
      <w:pPr>
        <w:pStyle w:val="Heading1"/>
        <w:rPr>
          <w:rFonts w:ascii="Times New Roman" w:hAnsi="Times New Roman" w:cs="Times New Roman"/>
          <w:color w:val="auto"/>
        </w:rPr>
      </w:pPr>
      <w:r w:rsidRPr="000F6104">
        <w:rPr>
          <w:rFonts w:ascii="Times New Roman" w:hAnsi="Times New Roman" w:cs="Times New Roman"/>
          <w:color w:val="auto"/>
        </w:rPr>
        <w:t>Tools &amp; Libraries Used</w:t>
      </w:r>
    </w:p>
    <w:p w14:paraId="52ED9643" w14:textId="77777777" w:rsidR="00E71846" w:rsidRPr="000F6104" w:rsidRDefault="00000000">
      <w:pPr>
        <w:rPr>
          <w:rFonts w:ascii="Times New Roman" w:hAnsi="Times New Roman" w:cs="Times New Roman"/>
        </w:rPr>
      </w:pPr>
      <w:r w:rsidRPr="000F6104">
        <w:rPr>
          <w:rFonts w:ascii="Times New Roman" w:hAnsi="Times New Roman" w:cs="Times New Roman"/>
        </w:rPr>
        <w:t>- Python 3</w:t>
      </w:r>
      <w:r w:rsidRPr="000F6104">
        <w:rPr>
          <w:rFonts w:ascii="Times New Roman" w:hAnsi="Times New Roman" w:cs="Times New Roman"/>
        </w:rPr>
        <w:br/>
        <w:t>- Pandas</w:t>
      </w:r>
      <w:r w:rsidRPr="000F6104">
        <w:rPr>
          <w:rFonts w:ascii="Times New Roman" w:hAnsi="Times New Roman" w:cs="Times New Roman"/>
        </w:rPr>
        <w:br/>
        <w:t>- Polars</w:t>
      </w:r>
      <w:r w:rsidRPr="000F6104">
        <w:rPr>
          <w:rFonts w:ascii="Times New Roman" w:hAnsi="Times New Roman" w:cs="Times New Roman"/>
        </w:rPr>
        <w:br/>
        <w:t>- Python built-in data structures</w:t>
      </w:r>
      <w:r w:rsidRPr="000F6104">
        <w:rPr>
          <w:rFonts w:ascii="Times New Roman" w:hAnsi="Times New Roman" w:cs="Times New Roman"/>
        </w:rPr>
        <w:br/>
        <w:t>- Visualizations with Matplotlib</w:t>
      </w:r>
    </w:p>
    <w:p w14:paraId="7FAA69E5" w14:textId="77777777" w:rsidR="00E71846" w:rsidRPr="000F6104" w:rsidRDefault="00000000">
      <w:pPr>
        <w:pStyle w:val="Heading1"/>
        <w:rPr>
          <w:rFonts w:ascii="Times New Roman" w:hAnsi="Times New Roman" w:cs="Times New Roman"/>
          <w:color w:val="auto"/>
        </w:rPr>
      </w:pPr>
      <w:r w:rsidRPr="000F6104">
        <w:rPr>
          <w:rFonts w:ascii="Times New Roman" w:hAnsi="Times New Roman" w:cs="Times New Roman"/>
          <w:color w:val="auto"/>
        </w:rPr>
        <w:t>Methodology</w:t>
      </w:r>
    </w:p>
    <w:p w14:paraId="47AD6310" w14:textId="77777777" w:rsidR="00E71846" w:rsidRPr="000F6104" w:rsidRDefault="00000000">
      <w:pPr>
        <w:rPr>
          <w:rFonts w:ascii="Times New Roman" w:hAnsi="Times New Roman" w:cs="Times New Roman"/>
        </w:rPr>
      </w:pPr>
      <w:r w:rsidRPr="000F6104">
        <w:rPr>
          <w:rFonts w:ascii="Times New Roman" w:hAnsi="Times New Roman" w:cs="Times New Roman"/>
        </w:rPr>
        <w:t>Each script — 'pandas_stats.py', 'polars_stats.py', and 'pure_python_stats.py' — was designed to:</w:t>
      </w:r>
      <w:r w:rsidRPr="000F6104">
        <w:rPr>
          <w:rFonts w:ascii="Times New Roman" w:hAnsi="Times New Roman" w:cs="Times New Roman"/>
        </w:rPr>
        <w:br/>
        <w:t>1. Read the CSV data.</w:t>
      </w:r>
      <w:r w:rsidRPr="000F6104">
        <w:rPr>
          <w:rFonts w:ascii="Times New Roman" w:hAnsi="Times New Roman" w:cs="Times New Roman"/>
        </w:rPr>
        <w:br/>
        <w:t>2. Group by the STABBR column.</w:t>
      </w:r>
      <w:r w:rsidRPr="000F6104">
        <w:rPr>
          <w:rFonts w:ascii="Times New Roman" w:hAnsi="Times New Roman" w:cs="Times New Roman"/>
        </w:rPr>
        <w:br/>
        <w:t>3. Calculate count, mean, min, max, standard deviation (for numeric columns), and frequency counts (for categorical columns).</w:t>
      </w:r>
      <w:r w:rsidRPr="000F6104">
        <w:rPr>
          <w:rFonts w:ascii="Times New Roman" w:hAnsi="Times New Roman" w:cs="Times New Roman"/>
        </w:rPr>
        <w:br/>
        <w:t>4. Save visualizations in a 'visuals/' folder.</w:t>
      </w:r>
    </w:p>
    <w:p w14:paraId="61BE33CD" w14:textId="77777777" w:rsidR="00E71846" w:rsidRPr="000F6104" w:rsidRDefault="00000000">
      <w:pPr>
        <w:pStyle w:val="Heading1"/>
        <w:rPr>
          <w:rFonts w:ascii="Times New Roman" w:hAnsi="Times New Roman" w:cs="Times New Roman"/>
          <w:color w:val="auto"/>
        </w:rPr>
      </w:pPr>
      <w:r w:rsidRPr="000F6104">
        <w:rPr>
          <w:rFonts w:ascii="Times New Roman" w:hAnsi="Times New Roman" w:cs="Times New Roman"/>
          <w:color w:val="auto"/>
        </w:rPr>
        <w:t>Performance Comparison</w:t>
      </w:r>
    </w:p>
    <w:p w14:paraId="58D63B41" w14:textId="0516FFC1" w:rsidR="00E71846" w:rsidRPr="000F6104" w:rsidRDefault="00000000">
      <w:pPr>
        <w:rPr>
          <w:rFonts w:ascii="Times New Roman" w:hAnsi="Times New Roman" w:cs="Times New Roman"/>
        </w:rPr>
      </w:pPr>
      <w:r w:rsidRPr="000F6104">
        <w:rPr>
          <w:rFonts w:ascii="Times New Roman" w:hAnsi="Times New Roman" w:cs="Times New Roman"/>
        </w:rPr>
        <w:t>Based on the performance report generated:</w:t>
      </w:r>
      <w:r w:rsidRPr="000F6104">
        <w:rPr>
          <w:rFonts w:ascii="Times New Roman" w:hAnsi="Times New Roman" w:cs="Times New Roman"/>
        </w:rPr>
        <w:br/>
        <w:t>- Polars</w:t>
      </w:r>
      <w:r w:rsidR="000F6104">
        <w:rPr>
          <w:rFonts w:ascii="Times New Roman" w:hAnsi="Times New Roman" w:cs="Times New Roman"/>
        </w:rPr>
        <w:t xml:space="preserve"> </w:t>
      </w:r>
      <w:r w:rsidRPr="000F6104">
        <w:rPr>
          <w:rFonts w:ascii="Times New Roman" w:hAnsi="Times New Roman" w:cs="Times New Roman"/>
        </w:rPr>
        <w:t>was the fastest in terms of execution time, efficiently handling large datasets with optimized memory usage.</w:t>
      </w:r>
      <w:r w:rsidRPr="000F6104">
        <w:rPr>
          <w:rFonts w:ascii="Times New Roman" w:hAnsi="Times New Roman" w:cs="Times New Roman"/>
        </w:rPr>
        <w:br/>
        <w:t>- Pandas</w:t>
      </w:r>
      <w:r w:rsidR="000F6104">
        <w:rPr>
          <w:rFonts w:ascii="Times New Roman" w:hAnsi="Times New Roman" w:cs="Times New Roman"/>
        </w:rPr>
        <w:t xml:space="preserve"> </w:t>
      </w:r>
      <w:r w:rsidRPr="000F6104">
        <w:rPr>
          <w:rFonts w:ascii="Times New Roman" w:hAnsi="Times New Roman" w:cs="Times New Roman"/>
        </w:rPr>
        <w:t>provided balanced performance and ease of use.</w:t>
      </w:r>
      <w:r w:rsidRPr="000F6104">
        <w:rPr>
          <w:rFonts w:ascii="Times New Roman" w:hAnsi="Times New Roman" w:cs="Times New Roman"/>
        </w:rPr>
        <w:br/>
        <w:t>- Pure Python had the slowest execution time but gave insight into underlying computations.</w:t>
      </w:r>
    </w:p>
    <w:p w14:paraId="2DAC0927" w14:textId="77777777" w:rsidR="00E71846" w:rsidRPr="000F6104" w:rsidRDefault="00000000">
      <w:pPr>
        <w:pStyle w:val="Heading1"/>
        <w:rPr>
          <w:rFonts w:ascii="Times New Roman" w:hAnsi="Times New Roman" w:cs="Times New Roman"/>
          <w:color w:val="auto"/>
        </w:rPr>
      </w:pPr>
      <w:r w:rsidRPr="000F6104">
        <w:rPr>
          <w:rFonts w:ascii="Times New Roman" w:hAnsi="Times New Roman" w:cs="Times New Roman"/>
          <w:color w:val="auto"/>
        </w:rPr>
        <w:lastRenderedPageBreak/>
        <w:t>Visualizations</w:t>
      </w:r>
    </w:p>
    <w:p w14:paraId="3BE7DD28" w14:textId="77777777" w:rsidR="00E71846" w:rsidRPr="000F6104" w:rsidRDefault="00000000">
      <w:pPr>
        <w:rPr>
          <w:rFonts w:ascii="Times New Roman" w:hAnsi="Times New Roman" w:cs="Times New Roman"/>
        </w:rPr>
      </w:pPr>
      <w:r w:rsidRPr="000F6104">
        <w:rPr>
          <w:rFonts w:ascii="Times New Roman" w:hAnsi="Times New Roman" w:cs="Times New Roman"/>
        </w:rPr>
        <w:t>Visualizations such as bar charts and histograms were generated to illustrate the distribution of earnings and Pell Grant recipients across states. These are saved in the 'visuals/' folder.</w:t>
      </w:r>
    </w:p>
    <w:p w14:paraId="491C2604" w14:textId="77777777" w:rsidR="00E71846" w:rsidRPr="000F6104" w:rsidRDefault="00000000">
      <w:pPr>
        <w:pStyle w:val="Heading1"/>
        <w:rPr>
          <w:rFonts w:ascii="Times New Roman" w:hAnsi="Times New Roman" w:cs="Times New Roman"/>
          <w:color w:val="auto"/>
        </w:rPr>
      </w:pPr>
      <w:r w:rsidRPr="000F6104">
        <w:rPr>
          <w:rFonts w:ascii="Times New Roman" w:hAnsi="Times New Roman" w:cs="Times New Roman"/>
          <w:color w:val="auto"/>
        </w:rPr>
        <w:t>Conclusion</w:t>
      </w:r>
    </w:p>
    <w:p w14:paraId="57EB432A" w14:textId="77777777" w:rsidR="00E71846" w:rsidRPr="000F6104" w:rsidRDefault="00000000">
      <w:pPr>
        <w:rPr>
          <w:rFonts w:ascii="Times New Roman" w:hAnsi="Times New Roman" w:cs="Times New Roman"/>
        </w:rPr>
      </w:pPr>
      <w:r w:rsidRPr="000F6104">
        <w:rPr>
          <w:rFonts w:ascii="Times New Roman" w:hAnsi="Times New Roman" w:cs="Times New Roman"/>
        </w:rPr>
        <w:t>This task deepened understanding of descriptive statistics and allowed for comparison of performance across different data processing techniques. It demonstrated the trade-offs between ease of use (Pandas), speed (Polars), and control (Pure Python).</w:t>
      </w:r>
    </w:p>
    <w:sectPr w:rsidR="00E71846" w:rsidRPr="000F61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136605">
    <w:abstractNumId w:val="8"/>
  </w:num>
  <w:num w:numId="2" w16cid:durableId="311640185">
    <w:abstractNumId w:val="6"/>
  </w:num>
  <w:num w:numId="3" w16cid:durableId="500048733">
    <w:abstractNumId w:val="5"/>
  </w:num>
  <w:num w:numId="4" w16cid:durableId="1139765777">
    <w:abstractNumId w:val="4"/>
  </w:num>
  <w:num w:numId="5" w16cid:durableId="633297171">
    <w:abstractNumId w:val="7"/>
  </w:num>
  <w:num w:numId="6" w16cid:durableId="2068988622">
    <w:abstractNumId w:val="3"/>
  </w:num>
  <w:num w:numId="7" w16cid:durableId="844367202">
    <w:abstractNumId w:val="2"/>
  </w:num>
  <w:num w:numId="8" w16cid:durableId="44304162">
    <w:abstractNumId w:val="1"/>
  </w:num>
  <w:num w:numId="9" w16cid:durableId="117171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104"/>
    <w:rsid w:val="0015074B"/>
    <w:rsid w:val="0029639D"/>
    <w:rsid w:val="00326F90"/>
    <w:rsid w:val="00AA1D8D"/>
    <w:rsid w:val="00B47730"/>
    <w:rsid w:val="00BE5039"/>
    <w:rsid w:val="00CB0664"/>
    <w:rsid w:val="00E718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491F9"/>
  <w14:defaultImageDpi w14:val="300"/>
  <w15:docId w15:val="{B96FE883-BC13-476B-9978-3BE3AA3C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kulveen kaur</cp:lastModifiedBy>
  <cp:revision>2</cp:revision>
  <dcterms:created xsi:type="dcterms:W3CDTF">2013-12-23T23:15:00Z</dcterms:created>
  <dcterms:modified xsi:type="dcterms:W3CDTF">2025-07-16T18:48:00Z</dcterms:modified>
  <cp:category/>
</cp:coreProperties>
</file>